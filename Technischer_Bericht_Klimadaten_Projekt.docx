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569E" w14:textId="77777777" w:rsidR="00E17A86" w:rsidRPr="00AC7FCF" w:rsidRDefault="00000000">
      <w:pPr>
        <w:pStyle w:val="Title"/>
        <w:rPr>
          <w:lang w:val="de-DE"/>
        </w:rPr>
      </w:pPr>
      <w:r w:rsidRPr="00AC7FCF">
        <w:rPr>
          <w:lang w:val="de-DE"/>
        </w:rPr>
        <w:t>Technischer Bericht</w:t>
      </w:r>
    </w:p>
    <w:p w14:paraId="1CC8CEFB" w14:textId="77777777" w:rsidR="00E17A86" w:rsidRPr="00AC7FCF" w:rsidRDefault="00000000">
      <w:pPr>
        <w:rPr>
          <w:lang w:val="de-DE"/>
        </w:rPr>
      </w:pPr>
      <w:r w:rsidRPr="00AC7FCF">
        <w:rPr>
          <w:lang w:val="de-DE"/>
        </w:rPr>
        <w:t>Klimadaten-Dashboard zur Analyse von Vogelzug in der Schweiz</w:t>
      </w:r>
    </w:p>
    <w:p w14:paraId="5EB93605" w14:textId="77777777" w:rsidR="00E17A86" w:rsidRPr="00AC7FCF" w:rsidRDefault="00000000">
      <w:pPr>
        <w:rPr>
          <w:lang w:val="de-DE"/>
        </w:rPr>
      </w:pPr>
      <w:r w:rsidRPr="00AC7FCF">
        <w:rPr>
          <w:lang w:val="de-DE"/>
        </w:rPr>
        <w:t>Projekt: CDK1_Klimadaten_Challenge_FHNW</w:t>
      </w:r>
    </w:p>
    <w:p w14:paraId="025A388F" w14:textId="77777777" w:rsidR="00E17A86" w:rsidRPr="00AC7FCF" w:rsidRDefault="00000000">
      <w:pPr>
        <w:pStyle w:val="Heading1"/>
        <w:rPr>
          <w:lang w:val="de-DE"/>
        </w:rPr>
      </w:pPr>
      <w:r w:rsidRPr="00AC7FCF">
        <w:rPr>
          <w:lang w:val="de-DE"/>
        </w:rPr>
        <w:t>1. Datenquellen &amp; Auswahl</w:t>
      </w:r>
    </w:p>
    <w:p w14:paraId="5A387826" w14:textId="77777777" w:rsidR="00E17A86" w:rsidRPr="00AC7FCF" w:rsidRDefault="00000000">
      <w:pPr>
        <w:pStyle w:val="Heading2"/>
        <w:rPr>
          <w:lang w:val="de-DE"/>
        </w:rPr>
      </w:pPr>
      <w:r w:rsidRPr="00AC7FCF">
        <w:rPr>
          <w:lang w:val="de-DE"/>
        </w:rPr>
        <w:t>Vogeldaten</w:t>
      </w:r>
    </w:p>
    <w:p w14:paraId="44716816" w14:textId="158D9372" w:rsidR="00AC7FCF" w:rsidRDefault="00000000" w:rsidP="00AC7FCF">
      <w:pPr>
        <w:spacing w:line="240" w:lineRule="auto"/>
        <w:rPr>
          <w:lang w:val="de-DE"/>
        </w:rPr>
      </w:pPr>
      <w:r w:rsidRPr="00AC7FCF">
        <w:rPr>
          <w:lang w:val="de-DE"/>
        </w:rPr>
        <w:t>Herkunft: manuell extrahiert aus:</w:t>
      </w:r>
    </w:p>
    <w:p w14:paraId="4914D7A0" w14:textId="4E32BC27" w:rsidR="00AC7FCF" w:rsidRDefault="00AC7FCF" w:rsidP="00AC7FCF">
      <w:pPr>
        <w:pStyle w:val="ListParagraph"/>
        <w:numPr>
          <w:ilvl w:val="0"/>
          <w:numId w:val="11"/>
        </w:numPr>
        <w:spacing w:line="240" w:lineRule="auto"/>
        <w:rPr>
          <w:lang w:val="de-DE"/>
        </w:rPr>
      </w:pPr>
      <w:r>
        <w:rPr>
          <w:lang w:val="de-DE"/>
        </w:rPr>
        <w:fldChar w:fldCharType="begin"/>
      </w:r>
      <w:r>
        <w:rPr>
          <w:lang w:val="de-DE"/>
        </w:rPr>
        <w:instrText>HYPERLINK "http://</w:instrText>
      </w:r>
      <w:r w:rsidRPr="00AC7FCF">
        <w:rPr>
          <w:lang w:val="de-DE"/>
        </w:rPr>
        <w:instrText>www.birdlife.ch</w:instrText>
      </w:r>
      <w:r>
        <w:rPr>
          <w:lang w:val="de-DE"/>
        </w:rPr>
        <w:instrText>"</w:instrText>
      </w:r>
      <w:r>
        <w:rPr>
          <w:lang w:val="de-DE"/>
        </w:rPr>
        <w:fldChar w:fldCharType="separate"/>
      </w:r>
      <w:r w:rsidRPr="00BC2BE2">
        <w:rPr>
          <w:rStyle w:val="Hyperlink"/>
          <w:lang w:val="de-DE"/>
        </w:rPr>
        <w:t>www.b</w:t>
      </w:r>
      <w:r w:rsidRPr="00BC2BE2">
        <w:rPr>
          <w:rStyle w:val="Hyperlink"/>
          <w:lang w:val="de-DE"/>
        </w:rPr>
        <w:t>i</w:t>
      </w:r>
      <w:r w:rsidRPr="00BC2BE2">
        <w:rPr>
          <w:rStyle w:val="Hyperlink"/>
          <w:lang w:val="de-DE"/>
        </w:rPr>
        <w:t>rdlife.ch</w:t>
      </w:r>
      <w:r>
        <w:rPr>
          <w:lang w:val="de-DE"/>
        </w:rPr>
        <w:fldChar w:fldCharType="end"/>
      </w:r>
      <w:r w:rsidRPr="00AC7FCF">
        <w:rPr>
          <w:lang w:val="de-DE"/>
        </w:rPr>
        <w:t xml:space="preserve"> </w:t>
      </w:r>
    </w:p>
    <w:p w14:paraId="208DB893" w14:textId="77777777" w:rsidR="00AC7FCF" w:rsidRDefault="00AC7FCF" w:rsidP="00AC7FCF">
      <w:pPr>
        <w:pStyle w:val="ListParagraph"/>
        <w:numPr>
          <w:ilvl w:val="0"/>
          <w:numId w:val="11"/>
        </w:numPr>
        <w:spacing w:line="240" w:lineRule="auto"/>
        <w:rPr>
          <w:lang w:val="de-DE"/>
        </w:rPr>
      </w:pPr>
      <w:hyperlink r:id="rId6" w:history="1">
        <w:r>
          <w:rPr>
            <w:rStyle w:val="Hyperlink"/>
            <w:lang w:val="de-DE"/>
          </w:rPr>
          <w:t>www.nabu.de</w:t>
        </w:r>
      </w:hyperlink>
    </w:p>
    <w:p w14:paraId="2AA96B73" w14:textId="0FC609E4" w:rsidR="00AC7FCF" w:rsidRPr="00AC7FCF" w:rsidRDefault="00AC7FCF" w:rsidP="00AC7FCF">
      <w:pPr>
        <w:pStyle w:val="ListParagraph"/>
        <w:numPr>
          <w:ilvl w:val="0"/>
          <w:numId w:val="11"/>
        </w:numPr>
        <w:spacing w:line="240" w:lineRule="auto"/>
        <w:rPr>
          <w:lang w:val="de-DE"/>
        </w:rPr>
      </w:pPr>
      <w:hyperlink r:id="rId7" w:history="1">
        <w:r>
          <w:rPr>
            <w:rStyle w:val="Hyperlink"/>
            <w:lang w:val="de-DE"/>
          </w:rPr>
          <w:t>www.vogelwarte.ch</w:t>
        </w:r>
      </w:hyperlink>
      <w:r>
        <w:rPr>
          <w:lang w:val="de-DE"/>
        </w:rPr>
        <w:t xml:space="preserve">  </w:t>
      </w:r>
    </w:p>
    <w:p w14:paraId="3A10C866" w14:textId="3315095C" w:rsidR="00AC7FCF" w:rsidRPr="00AC7FCF" w:rsidRDefault="00000000" w:rsidP="00AC7FCF">
      <w:pPr>
        <w:spacing w:line="240" w:lineRule="auto"/>
        <w:ind w:firstLine="360"/>
        <w:rPr>
          <w:lang w:val="de-DE"/>
        </w:rPr>
      </w:pPr>
      <w:r w:rsidRPr="00AC7FCF">
        <w:rPr>
          <w:lang w:val="de-DE"/>
        </w:rPr>
        <w:br/>
        <w:t>Struktur (zugvögel.csv):</w:t>
      </w:r>
    </w:p>
    <w:p w14:paraId="5B236316" w14:textId="77777777" w:rsidR="00AC7FCF" w:rsidRDefault="00000000" w:rsidP="00AC7FCF">
      <w:pPr>
        <w:pStyle w:val="ListParagraph"/>
        <w:numPr>
          <w:ilvl w:val="0"/>
          <w:numId w:val="10"/>
        </w:numPr>
        <w:spacing w:line="240" w:lineRule="auto"/>
        <w:rPr>
          <w:lang w:val="de-DE"/>
        </w:rPr>
      </w:pPr>
      <w:r w:rsidRPr="00AC7FCF">
        <w:rPr>
          <w:lang w:val="de-DE"/>
        </w:rPr>
        <w:t xml:space="preserve">Artname, </w:t>
      </w:r>
      <w:proofErr w:type="spellStart"/>
      <w:r w:rsidRPr="00AC7FCF">
        <w:rPr>
          <w:lang w:val="de-DE"/>
        </w:rPr>
        <w:t>Abflugszeitraum</w:t>
      </w:r>
      <w:proofErr w:type="spellEnd"/>
      <w:r w:rsidRPr="00AC7FCF">
        <w:rPr>
          <w:lang w:val="de-DE"/>
        </w:rPr>
        <w:t xml:space="preserve">, Ankunftszeitraum, zieht nach, Brutvogel, </w:t>
      </w:r>
      <w:proofErr w:type="spellStart"/>
      <w:r w:rsidRPr="00AC7FCF">
        <w:rPr>
          <w:lang w:val="de-DE"/>
        </w:rPr>
        <w:t>Durchzuegler</w:t>
      </w:r>
      <w:proofErr w:type="spellEnd"/>
      <w:r w:rsidRPr="00AC7FCF">
        <w:rPr>
          <w:lang w:val="de-DE"/>
        </w:rPr>
        <w:t>,</w:t>
      </w:r>
      <w:r w:rsidRPr="00AC7FCF">
        <w:rPr>
          <w:lang w:val="de-DE"/>
        </w:rPr>
        <w:br/>
        <w:t xml:space="preserve">  Wintergast, Kurzstreckenzieher, </w:t>
      </w:r>
      <w:proofErr w:type="spellStart"/>
      <w:r w:rsidRPr="00AC7FCF">
        <w:rPr>
          <w:lang w:val="de-DE"/>
        </w:rPr>
        <w:t>Langstreckenzieher</w:t>
      </w:r>
      <w:proofErr w:type="spellEnd"/>
      <w:r w:rsidRPr="00AC7FCF">
        <w:rPr>
          <w:lang w:val="de-DE"/>
        </w:rPr>
        <w:t xml:space="preserve">, </w:t>
      </w:r>
      <w:proofErr w:type="spellStart"/>
      <w:r w:rsidRPr="00AC7FCF">
        <w:rPr>
          <w:lang w:val="de-DE"/>
        </w:rPr>
        <w:t>Teilzieher</w:t>
      </w:r>
      <w:proofErr w:type="spellEnd"/>
      <w:r w:rsidR="00AC7FCF" w:rsidRPr="00AC7FCF">
        <w:rPr>
          <w:lang w:val="de-DE"/>
        </w:rPr>
        <w:t xml:space="preserve">, </w:t>
      </w:r>
      <w:proofErr w:type="spellStart"/>
      <w:r w:rsidRPr="00AC7FCF">
        <w:rPr>
          <w:lang w:val="de-DE"/>
        </w:rPr>
        <w:t>avg_comf_temp_low</w:t>
      </w:r>
      <w:proofErr w:type="spellEnd"/>
      <w:r w:rsidRPr="00AC7FCF">
        <w:rPr>
          <w:lang w:val="de-DE"/>
        </w:rPr>
        <w:t xml:space="preserve">, </w:t>
      </w:r>
      <w:proofErr w:type="spellStart"/>
      <w:r w:rsidRPr="00AC7FCF">
        <w:rPr>
          <w:lang w:val="de-DE"/>
        </w:rPr>
        <w:t>avg_comf_temp_high</w:t>
      </w:r>
      <w:proofErr w:type="spellEnd"/>
      <w:r w:rsidRPr="00AC7FCF">
        <w:rPr>
          <w:lang w:val="de-DE"/>
        </w:rPr>
        <w:t xml:space="preserve">, Season, Nahrung, </w:t>
      </w:r>
      <w:proofErr w:type="spellStart"/>
      <w:r w:rsidRPr="00AC7FCF">
        <w:rPr>
          <w:lang w:val="de-DE"/>
        </w:rPr>
        <w:t>Bild_pfad</w:t>
      </w:r>
      <w:proofErr w:type="spellEnd"/>
      <w:r w:rsidRPr="00AC7FCF">
        <w:rPr>
          <w:lang w:val="de-DE"/>
        </w:rPr>
        <w:t xml:space="preserve">, </w:t>
      </w:r>
      <w:proofErr w:type="spellStart"/>
      <w:r w:rsidRPr="00AC7FCF">
        <w:rPr>
          <w:lang w:val="de-DE"/>
        </w:rPr>
        <w:t>zug_pfad</w:t>
      </w:r>
      <w:proofErr w:type="spellEnd"/>
    </w:p>
    <w:p w14:paraId="43663E78" w14:textId="34D70825" w:rsidR="00E17A86" w:rsidRPr="00AC7FCF" w:rsidRDefault="00000000" w:rsidP="00AC7FCF">
      <w:pPr>
        <w:pStyle w:val="ListParagraph"/>
        <w:numPr>
          <w:ilvl w:val="0"/>
          <w:numId w:val="10"/>
        </w:numPr>
        <w:spacing w:line="240" w:lineRule="auto"/>
        <w:rPr>
          <w:lang w:val="de-DE"/>
        </w:rPr>
      </w:pPr>
      <w:r w:rsidRPr="00AC7FCF">
        <w:rPr>
          <w:lang w:val="de-DE"/>
        </w:rPr>
        <w:t xml:space="preserve">Anzahl Arten: ursprünglich ~100, reduziert auf </w:t>
      </w:r>
      <w:r w:rsidR="00AC7FCF">
        <w:rPr>
          <w:lang w:val="de-DE"/>
        </w:rPr>
        <w:t>24</w:t>
      </w:r>
      <w:r w:rsidRPr="00AC7FCF">
        <w:rPr>
          <w:lang w:val="de-DE"/>
        </w:rPr>
        <w:t xml:space="preserve"> relevante Arten.</w:t>
      </w:r>
    </w:p>
    <w:p w14:paraId="44776B51" w14:textId="77777777" w:rsidR="00E17A86" w:rsidRPr="00AC7FCF" w:rsidRDefault="00000000">
      <w:pPr>
        <w:pStyle w:val="Heading2"/>
        <w:rPr>
          <w:lang w:val="de-DE"/>
        </w:rPr>
      </w:pPr>
      <w:r w:rsidRPr="00AC7FCF">
        <w:rPr>
          <w:lang w:val="de-DE"/>
        </w:rPr>
        <w:t>Klimadaten</w:t>
      </w:r>
    </w:p>
    <w:p w14:paraId="1176B123" w14:textId="77777777" w:rsidR="004750F3" w:rsidRDefault="00000000" w:rsidP="004750F3">
      <w:pPr>
        <w:rPr>
          <w:lang w:val="de-DE"/>
        </w:rPr>
      </w:pPr>
      <w:r w:rsidRPr="00AC7FCF">
        <w:rPr>
          <w:lang w:val="de-DE"/>
        </w:rPr>
        <w:t xml:space="preserve">Quelle: NCCS (National </w:t>
      </w:r>
      <w:proofErr w:type="spellStart"/>
      <w:r w:rsidRPr="00AC7FCF">
        <w:rPr>
          <w:lang w:val="de-DE"/>
        </w:rPr>
        <w:t>Centre</w:t>
      </w:r>
      <w:proofErr w:type="spellEnd"/>
      <w:r w:rsidRPr="00AC7FCF">
        <w:rPr>
          <w:lang w:val="de-DE"/>
        </w:rPr>
        <w:t xml:space="preserve"> </w:t>
      </w:r>
      <w:proofErr w:type="spellStart"/>
      <w:r w:rsidRPr="00AC7FCF">
        <w:rPr>
          <w:lang w:val="de-DE"/>
        </w:rPr>
        <w:t>for</w:t>
      </w:r>
      <w:proofErr w:type="spellEnd"/>
      <w:r w:rsidRPr="00AC7FCF">
        <w:rPr>
          <w:lang w:val="de-DE"/>
        </w:rPr>
        <w:t xml:space="preserve"> Climate Services): </w:t>
      </w:r>
      <w:r w:rsidR="00AC7FCF">
        <w:rPr>
          <w:lang w:val="de-DE"/>
        </w:rPr>
        <w:fldChar w:fldCharType="begin"/>
      </w:r>
      <w:r w:rsidR="00AC7FCF">
        <w:rPr>
          <w:lang w:val="de-DE"/>
        </w:rPr>
        <w:instrText>HYPERLINK "https://www.nccs.admin.ch/nccs/de/home/klimawandel-und-auswirkungen/schweizer-klimaszenarien/ch2018-webatlas.html"</w:instrText>
      </w:r>
      <w:r w:rsidR="00AC7FCF">
        <w:rPr>
          <w:lang w:val="de-DE"/>
        </w:rPr>
      </w:r>
      <w:r w:rsidR="00AC7FCF">
        <w:rPr>
          <w:lang w:val="de-DE"/>
        </w:rPr>
        <w:fldChar w:fldCharType="separate"/>
      </w:r>
      <w:r w:rsidR="00AC7FCF">
        <w:rPr>
          <w:rStyle w:val="Hyperlink"/>
          <w:lang w:val="de-DE"/>
        </w:rPr>
        <w:t>www.</w:t>
      </w:r>
      <w:r w:rsidR="00AC7FCF">
        <w:rPr>
          <w:rStyle w:val="Hyperlink"/>
          <w:lang w:val="de-DE"/>
        </w:rPr>
        <w:t>n</w:t>
      </w:r>
      <w:r w:rsidR="00AC7FCF">
        <w:rPr>
          <w:rStyle w:val="Hyperlink"/>
          <w:lang w:val="de-DE"/>
        </w:rPr>
        <w:t>ccs.admin.ch</w:t>
      </w:r>
      <w:r w:rsidR="00AC7FCF">
        <w:rPr>
          <w:lang w:val="de-DE"/>
        </w:rPr>
        <w:fldChar w:fldCharType="end"/>
      </w:r>
      <w:r w:rsidR="00AC7FCF">
        <w:rPr>
          <w:lang w:val="de-DE"/>
        </w:rPr>
        <w:t xml:space="preserve"> </w:t>
      </w:r>
      <w:r w:rsidRPr="00AC7FCF">
        <w:rPr>
          <w:lang w:val="de-DE"/>
        </w:rPr>
        <w:br/>
        <w:t>Datentyp: Temperatur-Zeitreihen</w:t>
      </w:r>
      <w:r w:rsidR="004750F3">
        <w:rPr>
          <w:lang w:val="de-DE"/>
        </w:rPr>
        <w:t xml:space="preserve"> und Klimadiagramme</w:t>
      </w:r>
      <w:r w:rsidRPr="00AC7FCF">
        <w:rPr>
          <w:lang w:val="de-DE"/>
        </w:rPr>
        <w:t xml:space="preserve"> in </w:t>
      </w:r>
      <w:proofErr w:type="spellStart"/>
      <w:r w:rsidRPr="00AC7FCF">
        <w:rPr>
          <w:lang w:val="de-DE"/>
        </w:rPr>
        <w:t>Szenarienform</w:t>
      </w:r>
      <w:proofErr w:type="spellEnd"/>
      <w:r w:rsidRPr="00AC7FCF">
        <w:rPr>
          <w:lang w:val="de-DE"/>
        </w:rPr>
        <w:t xml:space="preserve"> (CSV)</w:t>
      </w:r>
      <w:r w:rsidRPr="00AC7FCF">
        <w:rPr>
          <w:lang w:val="de-DE"/>
        </w:rPr>
        <w:br/>
        <w:t xml:space="preserve">Szenarien: </w:t>
      </w:r>
    </w:p>
    <w:p w14:paraId="345CE794" w14:textId="7806344B" w:rsidR="00E17A86" w:rsidRPr="004750F3" w:rsidRDefault="00000000" w:rsidP="004750F3">
      <w:pPr>
        <w:pStyle w:val="ListParagraph"/>
        <w:numPr>
          <w:ilvl w:val="0"/>
          <w:numId w:val="10"/>
        </w:numPr>
        <w:rPr>
          <w:lang w:val="de-DE"/>
        </w:rPr>
      </w:pPr>
      <w:r w:rsidRPr="004750F3">
        <w:rPr>
          <w:lang w:val="de-DE"/>
        </w:rPr>
        <w:t>RCP 2.6, RCP 4.5, RCP 8.5 (jeweils CH, Jahreswerte bis 2099)</w:t>
      </w:r>
    </w:p>
    <w:p w14:paraId="6B2CFAD8" w14:textId="77777777" w:rsidR="00E17A86" w:rsidRPr="00AC7FCF" w:rsidRDefault="00000000">
      <w:pPr>
        <w:pStyle w:val="Heading1"/>
        <w:rPr>
          <w:lang w:val="de-DE"/>
        </w:rPr>
      </w:pPr>
      <w:r w:rsidRPr="00AC7FCF">
        <w:rPr>
          <w:lang w:val="de-DE"/>
        </w:rPr>
        <w:t>2. Datenaufbereitung &amp; Pipeline</w:t>
      </w:r>
    </w:p>
    <w:p w14:paraId="37A027C1" w14:textId="6B2C9349" w:rsidR="00E17A86" w:rsidRPr="00AC7FCF" w:rsidRDefault="00000000">
      <w:pPr>
        <w:rPr>
          <w:lang w:val="de-DE"/>
        </w:rPr>
      </w:pPr>
      <w:r w:rsidRPr="00AC7FCF">
        <w:rPr>
          <w:lang w:val="de-DE"/>
        </w:rPr>
        <w:t xml:space="preserve">Die Datenverarbeitung erfolgt vollständig in Python unter Verwendung von </w:t>
      </w:r>
      <w:proofErr w:type="spellStart"/>
      <w:r w:rsidRPr="00AC7FCF">
        <w:rPr>
          <w:lang w:val="de-DE"/>
        </w:rPr>
        <w:t>pandas</w:t>
      </w:r>
      <w:proofErr w:type="spellEnd"/>
      <w:r w:rsidRPr="00AC7FCF">
        <w:rPr>
          <w:lang w:val="de-DE"/>
        </w:rPr>
        <w:t xml:space="preserve">. </w:t>
      </w:r>
      <w:r w:rsidR="004750F3">
        <w:rPr>
          <w:lang w:val="de-DE"/>
        </w:rPr>
        <w:t>D</w:t>
      </w:r>
      <w:r w:rsidRPr="00AC7FCF">
        <w:rPr>
          <w:lang w:val="de-DE"/>
        </w:rPr>
        <w:t>ie wichtigsten Schritte:</w:t>
      </w:r>
      <w:r w:rsidRPr="00AC7FCF">
        <w:rPr>
          <w:lang w:val="de-DE"/>
        </w:rPr>
        <w:br/>
        <w:t>- Einlesen der CSV-Dateien aus lokalen Ordnern</w:t>
      </w:r>
      <w:r w:rsidRPr="00AC7FCF">
        <w:rPr>
          <w:lang w:val="de-DE"/>
        </w:rPr>
        <w:br/>
        <w:t>- Bereinigung der Vogeldaten (Schreibweise, Ergänzungen)</w:t>
      </w:r>
      <w:r w:rsidRPr="00AC7FCF">
        <w:rPr>
          <w:lang w:val="de-DE"/>
        </w:rPr>
        <w:br/>
        <w:t xml:space="preserve">- Formatierung der Klimazeitreihen in </w:t>
      </w:r>
      <w:proofErr w:type="spellStart"/>
      <w:r w:rsidRPr="00AC7FCF">
        <w:rPr>
          <w:lang w:val="de-DE"/>
        </w:rPr>
        <w:t>long</w:t>
      </w:r>
      <w:proofErr w:type="spellEnd"/>
      <w:r w:rsidRPr="00AC7FCF">
        <w:rPr>
          <w:lang w:val="de-DE"/>
        </w:rPr>
        <w:t xml:space="preserve"> </w:t>
      </w:r>
      <w:proofErr w:type="spellStart"/>
      <w:r w:rsidRPr="00AC7FCF">
        <w:rPr>
          <w:lang w:val="de-DE"/>
        </w:rPr>
        <w:t>format</w:t>
      </w:r>
      <w:proofErr w:type="spellEnd"/>
      <w:r w:rsidRPr="00AC7FCF">
        <w:rPr>
          <w:lang w:val="de-DE"/>
        </w:rPr>
        <w:br/>
      </w:r>
      <w:r w:rsidR="004750F3">
        <w:rPr>
          <w:lang w:val="de-DE"/>
        </w:rPr>
        <w:t>(</w:t>
      </w:r>
      <w:r w:rsidRPr="00AC7FCF">
        <w:rPr>
          <w:lang w:val="de-DE"/>
        </w:rPr>
        <w:t>Es wird keine persistente Datenbank verwendet.</w:t>
      </w:r>
      <w:r w:rsidR="004750F3">
        <w:rPr>
          <w:lang w:val="de-DE"/>
        </w:rPr>
        <w:t>)</w:t>
      </w:r>
    </w:p>
    <w:p w14:paraId="1621F78D" w14:textId="77777777" w:rsidR="00E17A86" w:rsidRPr="00AC7FCF" w:rsidRDefault="00000000">
      <w:pPr>
        <w:pStyle w:val="Heading1"/>
        <w:rPr>
          <w:lang w:val="de-DE"/>
        </w:rPr>
      </w:pPr>
      <w:r w:rsidRPr="00AC7FCF">
        <w:rPr>
          <w:lang w:val="de-DE"/>
        </w:rPr>
        <w:t>3. Architektur &amp; technisches Setup</w:t>
      </w:r>
    </w:p>
    <w:p w14:paraId="302286EF" w14:textId="15D19C8C" w:rsidR="00E17A86" w:rsidRPr="00AC7FCF" w:rsidRDefault="00000000">
      <w:pPr>
        <w:rPr>
          <w:lang w:val="de-DE"/>
        </w:rPr>
      </w:pPr>
      <w:r w:rsidRPr="00AC7FCF">
        <w:rPr>
          <w:lang w:val="de-DE"/>
        </w:rPr>
        <w:t xml:space="preserve">Die Applikation wurde mit </w:t>
      </w:r>
      <w:proofErr w:type="spellStart"/>
      <w:r w:rsidRPr="00AC7FCF">
        <w:rPr>
          <w:lang w:val="de-DE"/>
        </w:rPr>
        <w:t>Streamlit</w:t>
      </w:r>
      <w:proofErr w:type="spellEnd"/>
      <w:r w:rsidRPr="00AC7FCF">
        <w:rPr>
          <w:lang w:val="de-DE"/>
        </w:rPr>
        <w:t xml:space="preserve"> umgesetzt.</w:t>
      </w:r>
      <w:r w:rsidRPr="00AC7FCF">
        <w:rPr>
          <w:lang w:val="de-DE"/>
        </w:rPr>
        <w:br/>
        <w:t>Komponenten:</w:t>
      </w:r>
      <w:r w:rsidRPr="00AC7FCF">
        <w:rPr>
          <w:lang w:val="de-DE"/>
        </w:rPr>
        <w:br/>
        <w:t>- Frontend/Backend: Python (</w:t>
      </w:r>
      <w:proofErr w:type="spellStart"/>
      <w:r w:rsidRPr="00AC7FCF">
        <w:rPr>
          <w:lang w:val="de-DE"/>
        </w:rPr>
        <w:t>Streamlit</w:t>
      </w:r>
      <w:proofErr w:type="spellEnd"/>
      <w:r w:rsidRPr="00AC7FCF">
        <w:rPr>
          <w:lang w:val="de-DE"/>
        </w:rPr>
        <w:t>)</w:t>
      </w:r>
      <w:r w:rsidR="004750F3">
        <w:rPr>
          <w:lang w:val="de-DE"/>
        </w:rPr>
        <w:t>, HTML, CSS</w:t>
      </w:r>
      <w:r w:rsidRPr="00AC7FCF">
        <w:rPr>
          <w:lang w:val="de-DE"/>
        </w:rPr>
        <w:br/>
      </w:r>
      <w:r w:rsidRPr="00AC7FCF">
        <w:rPr>
          <w:lang w:val="de-DE"/>
        </w:rPr>
        <w:lastRenderedPageBreak/>
        <w:t xml:space="preserve">- Visualisierung: </w:t>
      </w:r>
      <w:proofErr w:type="spellStart"/>
      <w:r w:rsidRPr="00AC7FCF">
        <w:rPr>
          <w:lang w:val="de-DE"/>
        </w:rPr>
        <w:t>Matplotlib</w:t>
      </w:r>
      <w:proofErr w:type="spellEnd"/>
      <w:r w:rsidRPr="00AC7FCF">
        <w:rPr>
          <w:lang w:val="de-DE"/>
        </w:rPr>
        <w:t xml:space="preserve">, </w:t>
      </w:r>
      <w:proofErr w:type="spellStart"/>
      <w:r w:rsidRPr="00AC7FCF">
        <w:rPr>
          <w:lang w:val="de-DE"/>
        </w:rPr>
        <w:t>Seaborn</w:t>
      </w:r>
      <w:proofErr w:type="spellEnd"/>
      <w:r w:rsidRPr="00AC7FCF">
        <w:rPr>
          <w:lang w:val="de-DE"/>
        </w:rPr>
        <w:br/>
        <w:t xml:space="preserve">- Laufzeitumgebung: lokal über </w:t>
      </w:r>
      <w:proofErr w:type="spellStart"/>
      <w:r w:rsidRPr="00AC7FCF">
        <w:rPr>
          <w:lang w:val="de-DE"/>
        </w:rPr>
        <w:t>streamlit</w:t>
      </w:r>
      <w:proofErr w:type="spellEnd"/>
      <w:r w:rsidRPr="00AC7FCF">
        <w:rPr>
          <w:lang w:val="de-DE"/>
        </w:rPr>
        <w:t xml:space="preserve"> </w:t>
      </w:r>
      <w:proofErr w:type="spellStart"/>
      <w:r w:rsidRPr="00AC7FCF">
        <w:rPr>
          <w:lang w:val="de-DE"/>
        </w:rPr>
        <w:t>run</w:t>
      </w:r>
      <w:proofErr w:type="spellEnd"/>
      <w:r w:rsidRPr="00AC7FCF">
        <w:rPr>
          <w:lang w:val="de-DE"/>
        </w:rPr>
        <w:br/>
        <w:t xml:space="preserve">- Versionskontrolle: </w:t>
      </w:r>
      <w:proofErr w:type="spellStart"/>
      <w:r w:rsidRPr="00AC7FCF">
        <w:rPr>
          <w:lang w:val="de-DE"/>
        </w:rPr>
        <w:t>Git</w:t>
      </w:r>
      <w:proofErr w:type="spellEnd"/>
    </w:p>
    <w:p w14:paraId="379F46D5" w14:textId="77777777" w:rsidR="00E17A86" w:rsidRPr="00AC7FCF" w:rsidRDefault="00000000">
      <w:pPr>
        <w:pStyle w:val="Heading1"/>
        <w:rPr>
          <w:lang w:val="de-DE"/>
        </w:rPr>
      </w:pPr>
      <w:r w:rsidRPr="00AC7FCF">
        <w:rPr>
          <w:lang w:val="de-DE"/>
        </w:rPr>
        <w:t>4. Auswertung &amp; Analytik</w:t>
      </w:r>
    </w:p>
    <w:p w14:paraId="746D2235" w14:textId="77777777" w:rsidR="00E17A86" w:rsidRPr="00AC7FCF" w:rsidRDefault="00000000">
      <w:pPr>
        <w:rPr>
          <w:lang w:val="de-DE"/>
        </w:rPr>
      </w:pPr>
      <w:r w:rsidRPr="00AC7FCF">
        <w:rPr>
          <w:lang w:val="de-DE"/>
        </w:rPr>
        <w:t>Es werden keine ML-Modelle verwendet, sondern explorative Visualisierungen.</w:t>
      </w:r>
      <w:r w:rsidRPr="00AC7FCF">
        <w:rPr>
          <w:lang w:val="de-DE"/>
        </w:rPr>
        <w:br/>
        <w:t>Analytische Methoden:</w:t>
      </w:r>
      <w:r w:rsidRPr="00AC7FCF">
        <w:rPr>
          <w:lang w:val="de-DE"/>
        </w:rPr>
        <w:br/>
        <w:t>- Temperaturtrends nach Szenarien</w:t>
      </w:r>
      <w:r w:rsidRPr="00AC7FCF">
        <w:rPr>
          <w:lang w:val="de-DE"/>
        </w:rPr>
        <w:br/>
        <w:t>- Vergleich beobachteter Zeitpunkte mit Temperatur</w:t>
      </w:r>
      <w:r w:rsidRPr="00AC7FCF">
        <w:rPr>
          <w:lang w:val="de-DE"/>
        </w:rPr>
        <w:br/>
        <w:t>- Komforttemperaturbereiche pro Art</w:t>
      </w:r>
      <w:r w:rsidRPr="00AC7FCF">
        <w:rPr>
          <w:lang w:val="de-DE"/>
        </w:rPr>
        <w:br/>
        <w:t>Visuelle Interpretation steht im Vordergrund.</w:t>
      </w:r>
    </w:p>
    <w:p w14:paraId="19C63A60" w14:textId="77777777" w:rsidR="00E17A86" w:rsidRPr="00AC7FCF" w:rsidRDefault="00000000">
      <w:pPr>
        <w:pStyle w:val="Heading1"/>
        <w:rPr>
          <w:lang w:val="de-DE"/>
        </w:rPr>
      </w:pPr>
      <w:r w:rsidRPr="00AC7FCF">
        <w:rPr>
          <w:lang w:val="de-DE"/>
        </w:rPr>
        <w:t>5. Technologische Bewertung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20"/>
        <w:gridCol w:w="4320"/>
      </w:tblGrid>
      <w:tr w:rsidR="00E17A86" w:rsidRPr="00AC7FCF" w14:paraId="6DBE188B" w14:textId="77777777" w:rsidTr="005E4D85">
        <w:tc>
          <w:tcPr>
            <w:tcW w:w="4320" w:type="dxa"/>
            <w:shd w:val="clear" w:color="auto" w:fill="C6D9F1" w:themeFill="text2" w:themeFillTint="33"/>
          </w:tcPr>
          <w:p w14:paraId="64BA36BC" w14:textId="77777777" w:rsidR="00E17A86" w:rsidRPr="00AC7FCF" w:rsidRDefault="00000000">
            <w:pPr>
              <w:rPr>
                <w:lang w:val="de-DE"/>
              </w:rPr>
            </w:pPr>
            <w:r w:rsidRPr="00AC7FCF">
              <w:rPr>
                <w:lang w:val="de-DE"/>
              </w:rPr>
              <w:t>Kriterium</w:t>
            </w:r>
          </w:p>
        </w:tc>
        <w:tc>
          <w:tcPr>
            <w:tcW w:w="4320" w:type="dxa"/>
            <w:shd w:val="clear" w:color="auto" w:fill="C6D9F1" w:themeFill="text2" w:themeFillTint="33"/>
          </w:tcPr>
          <w:p w14:paraId="56D2BD89" w14:textId="77777777" w:rsidR="00E17A86" w:rsidRPr="00AC7FCF" w:rsidRDefault="00000000">
            <w:pPr>
              <w:rPr>
                <w:lang w:val="de-DE"/>
              </w:rPr>
            </w:pPr>
            <w:r w:rsidRPr="00AC7FCF">
              <w:rPr>
                <w:lang w:val="de-DE"/>
              </w:rPr>
              <w:t>Bewertung</w:t>
            </w:r>
          </w:p>
        </w:tc>
      </w:tr>
      <w:tr w:rsidR="00E17A86" w:rsidRPr="00AC7FCF" w14:paraId="6733965C" w14:textId="77777777" w:rsidTr="0096558C">
        <w:tc>
          <w:tcPr>
            <w:tcW w:w="4320" w:type="dxa"/>
            <w:shd w:val="clear" w:color="auto" w:fill="FFFFFF" w:themeFill="background1"/>
          </w:tcPr>
          <w:p w14:paraId="30C07C4A" w14:textId="77777777" w:rsidR="00E17A86" w:rsidRPr="00AC7FCF" w:rsidRDefault="00000000">
            <w:pPr>
              <w:rPr>
                <w:lang w:val="de-DE"/>
              </w:rPr>
            </w:pPr>
            <w:r w:rsidRPr="00AC7FCF">
              <w:rPr>
                <w:lang w:val="de-DE"/>
              </w:rPr>
              <w:t>Skalierbarkeit</w:t>
            </w:r>
          </w:p>
        </w:tc>
        <w:tc>
          <w:tcPr>
            <w:tcW w:w="4320" w:type="dxa"/>
            <w:shd w:val="clear" w:color="auto" w:fill="FFFFFF" w:themeFill="background1"/>
          </w:tcPr>
          <w:p w14:paraId="636CFD05" w14:textId="77777777" w:rsidR="00E17A86" w:rsidRPr="00AC7FCF" w:rsidRDefault="00000000">
            <w:pPr>
              <w:rPr>
                <w:lang w:val="de-DE"/>
              </w:rPr>
            </w:pPr>
            <w:r w:rsidRPr="00AC7FCF">
              <w:rPr>
                <w:lang w:val="de-DE"/>
              </w:rPr>
              <w:t>Für die gewählte Datenmenge ausreichend</w:t>
            </w:r>
          </w:p>
        </w:tc>
      </w:tr>
      <w:tr w:rsidR="00E17A86" w:rsidRPr="00AC7FCF" w14:paraId="0C206E36" w14:textId="77777777" w:rsidTr="0096558C">
        <w:tc>
          <w:tcPr>
            <w:tcW w:w="4320" w:type="dxa"/>
            <w:shd w:val="clear" w:color="auto" w:fill="FFFFFF" w:themeFill="background1"/>
          </w:tcPr>
          <w:p w14:paraId="411C36B1" w14:textId="77777777" w:rsidR="00E17A86" w:rsidRPr="00AC7FCF" w:rsidRDefault="00000000">
            <w:pPr>
              <w:rPr>
                <w:lang w:val="de-DE"/>
              </w:rPr>
            </w:pPr>
            <w:r w:rsidRPr="00AC7FCF">
              <w:rPr>
                <w:lang w:val="de-DE"/>
              </w:rPr>
              <w:t>Portabilität</w:t>
            </w:r>
          </w:p>
        </w:tc>
        <w:tc>
          <w:tcPr>
            <w:tcW w:w="4320" w:type="dxa"/>
            <w:shd w:val="clear" w:color="auto" w:fill="FFFFFF" w:themeFill="background1"/>
          </w:tcPr>
          <w:p w14:paraId="726AF406" w14:textId="7632F298" w:rsidR="00E17A86" w:rsidRPr="00AC7FCF" w:rsidRDefault="00000000">
            <w:pPr>
              <w:rPr>
                <w:lang w:val="de-DE"/>
              </w:rPr>
            </w:pPr>
            <w:r w:rsidRPr="00AC7FCF">
              <w:rPr>
                <w:lang w:val="de-DE"/>
              </w:rPr>
              <w:t xml:space="preserve">Lokal ausführbar mit Python + </w:t>
            </w:r>
            <w:proofErr w:type="spellStart"/>
            <w:r w:rsidRPr="00AC7FCF">
              <w:rPr>
                <w:lang w:val="de-DE"/>
              </w:rPr>
              <w:t>Streamlit</w:t>
            </w:r>
            <w:proofErr w:type="spellEnd"/>
          </w:p>
        </w:tc>
      </w:tr>
      <w:tr w:rsidR="00E17A86" w:rsidRPr="00AC7FCF" w14:paraId="3BE31D2A" w14:textId="77777777" w:rsidTr="0096558C">
        <w:tc>
          <w:tcPr>
            <w:tcW w:w="4320" w:type="dxa"/>
            <w:shd w:val="clear" w:color="auto" w:fill="FFFFFF" w:themeFill="background1"/>
          </w:tcPr>
          <w:p w14:paraId="5330D3F9" w14:textId="77777777" w:rsidR="00E17A86" w:rsidRPr="00AC7FCF" w:rsidRDefault="00000000">
            <w:pPr>
              <w:rPr>
                <w:lang w:val="de-DE"/>
              </w:rPr>
            </w:pPr>
            <w:r w:rsidRPr="00AC7FCF">
              <w:rPr>
                <w:lang w:val="de-DE"/>
              </w:rPr>
              <w:t>Kompatibilität</w:t>
            </w:r>
          </w:p>
        </w:tc>
        <w:tc>
          <w:tcPr>
            <w:tcW w:w="4320" w:type="dxa"/>
            <w:shd w:val="clear" w:color="auto" w:fill="FFFFFF" w:themeFill="background1"/>
          </w:tcPr>
          <w:p w14:paraId="1340E6CE" w14:textId="77777777" w:rsidR="00E17A86" w:rsidRPr="00AC7FCF" w:rsidRDefault="00000000">
            <w:pPr>
              <w:rPr>
                <w:lang w:val="de-DE"/>
              </w:rPr>
            </w:pPr>
            <w:r w:rsidRPr="00AC7FCF">
              <w:rPr>
                <w:lang w:val="de-DE"/>
              </w:rPr>
              <w:t>Alle Technologien kompatibel</w:t>
            </w:r>
          </w:p>
        </w:tc>
      </w:tr>
      <w:tr w:rsidR="00E17A86" w:rsidRPr="00AC7FCF" w14:paraId="4A4634A5" w14:textId="77777777" w:rsidTr="0096558C">
        <w:tc>
          <w:tcPr>
            <w:tcW w:w="4320" w:type="dxa"/>
            <w:shd w:val="clear" w:color="auto" w:fill="FFFFFF" w:themeFill="background1"/>
          </w:tcPr>
          <w:p w14:paraId="12E2B42B" w14:textId="77777777" w:rsidR="00E17A86" w:rsidRPr="00AC7FCF" w:rsidRDefault="00000000">
            <w:pPr>
              <w:rPr>
                <w:lang w:val="de-DE"/>
              </w:rPr>
            </w:pPr>
            <w:r w:rsidRPr="00AC7FCF">
              <w:rPr>
                <w:lang w:val="de-DE"/>
              </w:rPr>
              <w:t>Externe Dienste/API</w:t>
            </w:r>
          </w:p>
        </w:tc>
        <w:tc>
          <w:tcPr>
            <w:tcW w:w="4320" w:type="dxa"/>
            <w:shd w:val="clear" w:color="auto" w:fill="FFFFFF" w:themeFill="background1"/>
          </w:tcPr>
          <w:p w14:paraId="1E269C48" w14:textId="77777777" w:rsidR="00E17A86" w:rsidRPr="00AC7FCF" w:rsidRDefault="00000000">
            <w:pPr>
              <w:rPr>
                <w:lang w:val="de-DE"/>
              </w:rPr>
            </w:pPr>
            <w:r w:rsidRPr="00AC7FCF">
              <w:rPr>
                <w:lang w:val="de-DE"/>
              </w:rPr>
              <w:t>Nicht genutzt</w:t>
            </w:r>
          </w:p>
        </w:tc>
      </w:tr>
      <w:tr w:rsidR="00E17A86" w:rsidRPr="00AC7FCF" w14:paraId="676AA992" w14:textId="77777777" w:rsidTr="0096558C">
        <w:tc>
          <w:tcPr>
            <w:tcW w:w="4320" w:type="dxa"/>
            <w:shd w:val="clear" w:color="auto" w:fill="FFFFFF" w:themeFill="background1"/>
          </w:tcPr>
          <w:p w14:paraId="025E8A84" w14:textId="77777777" w:rsidR="00E17A86" w:rsidRPr="00AC7FCF" w:rsidRDefault="00000000">
            <w:pPr>
              <w:rPr>
                <w:lang w:val="de-DE"/>
              </w:rPr>
            </w:pPr>
            <w:r w:rsidRPr="00AC7FCF">
              <w:rPr>
                <w:lang w:val="de-DE"/>
              </w:rPr>
              <w:t>KI-Nutzung</w:t>
            </w:r>
          </w:p>
        </w:tc>
        <w:tc>
          <w:tcPr>
            <w:tcW w:w="4320" w:type="dxa"/>
            <w:shd w:val="clear" w:color="auto" w:fill="FFFFFF" w:themeFill="background1"/>
          </w:tcPr>
          <w:p w14:paraId="7FF4A4FE" w14:textId="77777777" w:rsidR="00E17A86" w:rsidRPr="00AC7FCF" w:rsidRDefault="00000000">
            <w:pPr>
              <w:rPr>
                <w:lang w:val="de-DE"/>
              </w:rPr>
            </w:pPr>
            <w:r w:rsidRPr="00AC7FCF">
              <w:rPr>
                <w:lang w:val="de-DE"/>
              </w:rPr>
              <w:t>Nur punktuell zur Unterstützung</w:t>
            </w:r>
          </w:p>
        </w:tc>
      </w:tr>
    </w:tbl>
    <w:p w14:paraId="01F83C35" w14:textId="77777777" w:rsidR="00E17A86" w:rsidRPr="00AC7FCF" w:rsidRDefault="00000000">
      <w:pPr>
        <w:pStyle w:val="Heading1"/>
        <w:rPr>
          <w:lang w:val="de-DE"/>
        </w:rPr>
      </w:pPr>
      <w:r w:rsidRPr="00AC7FCF">
        <w:rPr>
          <w:lang w:val="de-DE"/>
        </w:rPr>
        <w:t>6. Fazit</w:t>
      </w:r>
    </w:p>
    <w:p w14:paraId="2B2A5B87" w14:textId="3BF03AD0" w:rsidR="00E17A86" w:rsidRPr="0083460B" w:rsidRDefault="0083460B">
      <w:pPr>
        <w:rPr>
          <w:lang w:val="de-CH"/>
        </w:rPr>
      </w:pPr>
      <w:r w:rsidRPr="0083460B">
        <w:rPr>
          <w:lang w:val="de-CH"/>
        </w:rPr>
        <w:t>Das Dashboard bietet einen anschaulichen und zugleich niederschwelligen Einstieg in die komplexe Thematik des Vogelzugs im Kontext des Klimawandels. Es vereint öffentlich zugängliche Datenquellen mit einer klar strukturierten Datenaufbereitung und -analyse. Die technische Umsetzung mithilfe von Streamlit ermöglicht eine benutzerfreundliche, lokal ausführbare Anwendung, die durch ihr durchdachtes Setup sowohl inhaltlich als auch technisch gut nachvollziehbar ist. Dadurch eignet sich das Dashboard gleicherma</w:t>
      </w:r>
      <w:r w:rsidRPr="0083460B">
        <w:rPr>
          <w:lang w:val="de-CH"/>
        </w:rPr>
        <w:t>ss</w:t>
      </w:r>
      <w:r w:rsidRPr="0083460B">
        <w:rPr>
          <w:lang w:val="de-CH"/>
        </w:rPr>
        <w:t>en für Bildungszwecke, wissenschaftliche Einstiegsanalysen und interessierte Laien.</w:t>
      </w:r>
      <w:r w:rsidR="00000000" w:rsidRPr="0083460B">
        <w:rPr>
          <w:lang w:val="de-CH"/>
        </w:rPr>
        <w:br/>
        <w:t>Mögliche Weiterentwicklungen:</w:t>
      </w:r>
      <w:r w:rsidR="00000000" w:rsidRPr="0083460B">
        <w:rPr>
          <w:lang w:val="de-CH"/>
        </w:rPr>
        <w:br/>
        <w:t>- SQLite-Datenbank zur flexibleren Abfrage</w:t>
      </w:r>
    </w:p>
    <w:sectPr w:rsidR="00E17A86" w:rsidRPr="00834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13702"/>
    <w:multiLevelType w:val="hybridMultilevel"/>
    <w:tmpl w:val="277E952A"/>
    <w:lvl w:ilvl="0" w:tplc="961C2F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4A3119"/>
    <w:multiLevelType w:val="hybridMultilevel"/>
    <w:tmpl w:val="B4C807F2"/>
    <w:lvl w:ilvl="0" w:tplc="25AC7C2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17EFF"/>
    <w:multiLevelType w:val="hybridMultilevel"/>
    <w:tmpl w:val="25B62914"/>
    <w:lvl w:ilvl="0" w:tplc="961C2F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991312">
    <w:abstractNumId w:val="8"/>
  </w:num>
  <w:num w:numId="2" w16cid:durableId="2000379932">
    <w:abstractNumId w:val="6"/>
  </w:num>
  <w:num w:numId="3" w16cid:durableId="1074666675">
    <w:abstractNumId w:val="5"/>
  </w:num>
  <w:num w:numId="4" w16cid:durableId="1650210132">
    <w:abstractNumId w:val="4"/>
  </w:num>
  <w:num w:numId="5" w16cid:durableId="1571580133">
    <w:abstractNumId w:val="7"/>
  </w:num>
  <w:num w:numId="6" w16cid:durableId="1754818040">
    <w:abstractNumId w:val="3"/>
  </w:num>
  <w:num w:numId="7" w16cid:durableId="1306743053">
    <w:abstractNumId w:val="2"/>
  </w:num>
  <w:num w:numId="8" w16cid:durableId="488833974">
    <w:abstractNumId w:val="1"/>
  </w:num>
  <w:num w:numId="9" w16cid:durableId="1327786482">
    <w:abstractNumId w:val="0"/>
  </w:num>
  <w:num w:numId="10" w16cid:durableId="1480684375">
    <w:abstractNumId w:val="10"/>
  </w:num>
  <w:num w:numId="11" w16cid:durableId="891775521">
    <w:abstractNumId w:val="11"/>
  </w:num>
  <w:num w:numId="12" w16cid:durableId="432284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403"/>
    <w:rsid w:val="0015074B"/>
    <w:rsid w:val="0029639D"/>
    <w:rsid w:val="00326F90"/>
    <w:rsid w:val="004750F3"/>
    <w:rsid w:val="005E4D85"/>
    <w:rsid w:val="00613C12"/>
    <w:rsid w:val="0083460B"/>
    <w:rsid w:val="0096558C"/>
    <w:rsid w:val="00AA1D8D"/>
    <w:rsid w:val="00AC7FCF"/>
    <w:rsid w:val="00B47730"/>
    <w:rsid w:val="00CB0664"/>
    <w:rsid w:val="00E17A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A562A"/>
  <w14:defaultImageDpi w14:val="300"/>
  <w15:docId w15:val="{E0F2C8C4-520B-C04E-8E53-C4F07E7B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C7FCF"/>
    <w:rPr>
      <w:color w:val="0000FF" w:themeColor="hyperlink"/>
      <w:u w:val="single"/>
    </w:rPr>
  </w:style>
  <w:style w:type="character" w:styleId="UnresolvedMention">
    <w:name w:val="Unresolved Mention"/>
    <w:basedOn w:val="DefaultParagraphFont"/>
    <w:uiPriority w:val="99"/>
    <w:semiHidden/>
    <w:unhideWhenUsed/>
    <w:rsid w:val="00AC7FCF"/>
    <w:rPr>
      <w:color w:val="605E5C"/>
      <w:shd w:val="clear" w:color="auto" w:fill="E1DFDD"/>
    </w:rPr>
  </w:style>
  <w:style w:type="character" w:styleId="FollowedHyperlink">
    <w:name w:val="FollowedHyperlink"/>
    <w:basedOn w:val="DefaultParagraphFont"/>
    <w:uiPriority w:val="99"/>
    <w:semiHidden/>
    <w:unhideWhenUsed/>
    <w:rsid w:val="00AC7F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ogelwarte.ch/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bu.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Sébastien Bagdasarianz</cp:lastModifiedBy>
  <cp:revision>4</cp:revision>
  <dcterms:created xsi:type="dcterms:W3CDTF">2013-12-23T23:15:00Z</dcterms:created>
  <dcterms:modified xsi:type="dcterms:W3CDTF">2025-06-18T08:32:00Z</dcterms:modified>
  <cp:category/>
</cp:coreProperties>
</file>